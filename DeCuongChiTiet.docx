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B24F3F">
      <w:pPr>
        <w:jc w:val="center"/>
      </w:pPr>
      <w:r>
        <w:rPr>
          <w:rFonts w:ascii="Times New Roman" w:hAnsi="Times New Roman" w:eastAsia="Times New Roman"/>
          <w:b/>
          <w:sz w:val="26"/>
        </w:rPr>
        <w:t>ĐỀ CƯƠNG CHI TIẾT</w:t>
      </w:r>
      <w:r>
        <w:rPr>
          <w:rFonts w:ascii="Times New Roman" w:hAnsi="Times New Roman" w:eastAsia="Times New Roman"/>
          <w:b/>
          <w:sz w:val="26"/>
        </w:rPr>
        <w:br w:type="textWrapping"/>
      </w:r>
    </w:p>
    <w:p w14:paraId="1F66487A">
      <w:r>
        <w:rPr>
          <w:rFonts w:ascii="Times New Roman" w:hAnsi="Times New Roman" w:eastAsia="Times New Roman"/>
          <w:sz w:val="26"/>
        </w:rPr>
        <w:t>1. Thông tin chung:</w:t>
      </w:r>
    </w:p>
    <w:p w14:paraId="7B21259D">
      <w:r>
        <w:rPr>
          <w:rFonts w:ascii="Times New Roman" w:hAnsi="Times New Roman" w:eastAsia="Times New Roman"/>
          <w:sz w:val="26"/>
        </w:rPr>
        <w:t xml:space="preserve">   - Tên đề tài: Sinh viên tìm hiểu ngôn ngữ lập trình Python và cài đặt chương trình máy tính cầm tay sử dụng giao diện đồ họa Tkinter</w:t>
      </w:r>
    </w:p>
    <w:p w14:paraId="2C5E1CFC">
      <w:r>
        <w:rPr>
          <w:rFonts w:ascii="Times New Roman" w:hAnsi="Times New Roman" w:eastAsia="Times New Roman"/>
          <w:sz w:val="26"/>
        </w:rPr>
        <w:t xml:space="preserve">   - Sinh viên thực hiện: Trần Minh Tiến – MSSV: 170123732</w:t>
      </w:r>
    </w:p>
    <w:p w14:paraId="7706770A">
      <w:r>
        <w:rPr>
          <w:rFonts w:ascii="Times New Roman" w:hAnsi="Times New Roman" w:eastAsia="Times New Roman"/>
          <w:sz w:val="26"/>
        </w:rPr>
        <w:t xml:space="preserve">   - Giảng viên hướng dẫn: Trầm Hoàng Nam</w:t>
      </w:r>
    </w:p>
    <w:p w14:paraId="2D1A3EFE">
      <w:r>
        <w:rPr>
          <w:rFonts w:ascii="Times New Roman" w:hAnsi="Times New Roman" w:eastAsia="Times New Roman"/>
          <w:sz w:val="26"/>
        </w:rPr>
        <w:t xml:space="preserve">   - Thời hạn nộp: 01/09/2025</w:t>
      </w:r>
    </w:p>
    <w:p w14:paraId="3E8DC9AC">
      <w:r>
        <w:rPr>
          <w:rFonts w:ascii="Times New Roman" w:hAnsi="Times New Roman" w:eastAsia="Times New Roman"/>
          <w:sz w:val="26"/>
        </w:rPr>
        <w:br w:type="textWrapping"/>
      </w:r>
      <w:r>
        <w:rPr>
          <w:rFonts w:ascii="Times New Roman" w:hAnsi="Times New Roman" w:eastAsia="Times New Roman"/>
          <w:sz w:val="26"/>
        </w:rPr>
        <w:t>2. Mục tiêu đề tài:</w:t>
      </w:r>
    </w:p>
    <w:p w14:paraId="30E7C3C6">
      <w:r>
        <w:rPr>
          <w:rFonts w:ascii="Times New Roman" w:hAnsi="Times New Roman" w:eastAsia="Times New Roman"/>
          <w:sz w:val="26"/>
        </w:rPr>
        <w:t xml:space="preserve">   - Nắm vững cú pháp và cách sử dụng ngôn ngữ lập trình Python.</w:t>
      </w:r>
    </w:p>
    <w:p w14:paraId="414BB148">
      <w:r>
        <w:rPr>
          <w:rFonts w:ascii="Times New Roman" w:hAnsi="Times New Roman" w:eastAsia="Times New Roman"/>
          <w:sz w:val="26"/>
        </w:rPr>
        <w:t xml:space="preserve">   - Hiểu và áp dụng thư viện Tkinter để xây dựng giao diện đồ họa (GUI).</w:t>
      </w:r>
    </w:p>
    <w:p w14:paraId="7C3C3811">
      <w:r>
        <w:rPr>
          <w:rFonts w:ascii="Times New Roman" w:hAnsi="Times New Roman" w:eastAsia="Times New Roman"/>
          <w:sz w:val="26"/>
        </w:rPr>
        <w:t xml:space="preserve">   - Cài đặt thành công chương trình máy tính khoa học hỗ trợ các phép toán cơ bản, nâng cao và chức năng nhớ (Memory).</w:t>
      </w:r>
    </w:p>
    <w:p w14:paraId="37BAFA64">
      <w:r>
        <w:rPr>
          <w:rFonts w:ascii="Times New Roman" w:hAnsi="Times New Roman" w:eastAsia="Times New Roman"/>
          <w:sz w:val="26"/>
        </w:rPr>
        <w:t xml:space="preserve">   - Tích hợp chế độ góc DEG/RAD, đổi giao diện sáng/tối và lưu lịch sử tính toán.</w:t>
      </w:r>
    </w:p>
    <w:p w14:paraId="75D63A8F">
      <w:r>
        <w:rPr>
          <w:rFonts w:ascii="Times New Roman" w:hAnsi="Times New Roman" w:eastAsia="Times New Roman"/>
          <w:sz w:val="26"/>
        </w:rPr>
        <w:br w:type="textWrapping"/>
      </w:r>
      <w:r>
        <w:rPr>
          <w:rFonts w:ascii="Times New Roman" w:hAnsi="Times New Roman" w:eastAsia="Times New Roman"/>
          <w:sz w:val="26"/>
        </w:rPr>
        <w:t>3. Nội dung thực hiện:</w:t>
      </w:r>
    </w:p>
    <w:p w14:paraId="675249A5">
      <w:r>
        <w:rPr>
          <w:rFonts w:ascii="Times New Roman" w:hAnsi="Times New Roman" w:eastAsia="Times New Roman"/>
          <w:sz w:val="26"/>
        </w:rPr>
        <w:t xml:space="preserve">   - Tìm hiểu lý thuyết về Python và Tkinter.</w:t>
      </w:r>
    </w:p>
    <w:p w14:paraId="049D1447">
      <w:r>
        <w:rPr>
          <w:rFonts w:ascii="Times New Roman" w:hAnsi="Times New Roman" w:eastAsia="Times New Roman"/>
          <w:sz w:val="26"/>
        </w:rPr>
        <w:t xml:space="preserve">   - Nghiên cứu các hàm toán học trong thư viện math và cách xử lý biểu thức bằng eval an toàn.</w:t>
      </w:r>
    </w:p>
    <w:p w14:paraId="6159C0AB">
      <w:r>
        <w:rPr>
          <w:rFonts w:ascii="Times New Roman" w:hAnsi="Times New Roman" w:eastAsia="Times New Roman"/>
          <w:sz w:val="26"/>
        </w:rPr>
        <w:t xml:space="preserve">   - Thiết kế giao diện gồm các nhóm nút: số, phép toán, hàm lượng giác, log, căn bậc hai, căn bậc ba, đổi dấu, phần trăm, nhớ (M+, MR, MC).</w:t>
      </w:r>
    </w:p>
    <w:p w14:paraId="47E589C3">
      <w:r>
        <w:rPr>
          <w:rFonts w:ascii="Times New Roman" w:hAnsi="Times New Roman" w:eastAsia="Times New Roman"/>
          <w:sz w:val="26"/>
        </w:rPr>
        <w:t xml:space="preserve">   - Tích hợp các tính năng bổ sung:</w:t>
      </w:r>
    </w:p>
    <w:p w14:paraId="79074FC6">
      <w:r>
        <w:rPr>
          <w:rFonts w:ascii="Times New Roman" w:hAnsi="Times New Roman" w:eastAsia="Times New Roman"/>
          <w:sz w:val="26"/>
        </w:rPr>
        <w:t xml:space="preserve">       + Chuyển đổi chế độ góc (DEG/RAD).</w:t>
      </w:r>
    </w:p>
    <w:p w14:paraId="09DF8522">
      <w:r>
        <w:rPr>
          <w:rFonts w:ascii="Times New Roman" w:hAnsi="Times New Roman" w:eastAsia="Times New Roman"/>
          <w:sz w:val="26"/>
        </w:rPr>
        <w:t xml:space="preserve">       + Chuyển đổi giao diện sáng/tối.</w:t>
      </w:r>
    </w:p>
    <w:p w14:paraId="2F64B59D">
      <w:r>
        <w:rPr>
          <w:rFonts w:ascii="Times New Roman" w:hAnsi="Times New Roman" w:eastAsia="Times New Roman"/>
          <w:sz w:val="26"/>
        </w:rPr>
        <w:t xml:space="preserve">       + Hiển thị lịch sử tính toán và cho phép chèn lại kết quả.</w:t>
      </w:r>
    </w:p>
    <w:p w14:paraId="61BB9600">
      <w:r>
        <w:rPr>
          <w:rFonts w:ascii="Times New Roman" w:hAnsi="Times New Roman" w:eastAsia="Times New Roman"/>
          <w:sz w:val="26"/>
        </w:rPr>
        <w:t xml:space="preserve">   - Kiểm thử và hoàn thiện sản phẩm.</w:t>
      </w:r>
    </w:p>
    <w:p w14:paraId="10D9D5F0">
      <w:r>
        <w:rPr>
          <w:rFonts w:ascii="Times New Roman" w:hAnsi="Times New Roman" w:eastAsia="Times New Roman"/>
          <w:sz w:val="26"/>
        </w:rPr>
        <w:br w:type="textWrapping"/>
      </w:r>
      <w:r>
        <w:rPr>
          <w:rFonts w:ascii="Times New Roman" w:hAnsi="Times New Roman" w:eastAsia="Times New Roman"/>
          <w:sz w:val="26"/>
        </w:rPr>
        <w:t>4. Phương pháp thực hiện:</w:t>
      </w:r>
    </w:p>
    <w:p w14:paraId="5A7DE60B">
      <w:r>
        <w:rPr>
          <w:rFonts w:ascii="Times New Roman" w:hAnsi="Times New Roman" w:eastAsia="Times New Roman"/>
          <w:sz w:val="26"/>
        </w:rPr>
        <w:t xml:space="preserve">   - Nghiên cứu tài liệu, giáo trình và nguồn trực tuyến về Python và Tkinter.</w:t>
      </w:r>
    </w:p>
    <w:p w14:paraId="51DBCC2E">
      <w:r>
        <w:rPr>
          <w:rFonts w:ascii="Times New Roman" w:hAnsi="Times New Roman" w:eastAsia="Times New Roman"/>
          <w:sz w:val="26"/>
        </w:rPr>
        <w:t xml:space="preserve">   - Lập trình, thử nghiệm và hiệu chỉnh liên tục.</w:t>
      </w:r>
    </w:p>
    <w:p w14:paraId="1ACDD816">
      <w:r>
        <w:rPr>
          <w:rFonts w:ascii="Times New Roman" w:hAnsi="Times New Roman" w:eastAsia="Times New Roman"/>
          <w:sz w:val="26"/>
        </w:rPr>
        <w:t xml:space="preserve">   - Trao đổi với giảng viên để nhận góp ý và điều chỉnh sản phẩm.</w:t>
      </w:r>
    </w:p>
    <w:p w14:paraId="5E8791B9">
      <w:r>
        <w:rPr>
          <w:rFonts w:ascii="Times New Roman" w:hAnsi="Times New Roman" w:eastAsia="Times New Roman"/>
          <w:sz w:val="26"/>
        </w:rPr>
        <w:br w:type="textWrapping"/>
      </w:r>
      <w:r>
        <w:rPr>
          <w:rFonts w:ascii="Times New Roman" w:hAnsi="Times New Roman" w:eastAsia="Times New Roman"/>
          <w:sz w:val="26"/>
        </w:rPr>
        <w:t>5. Kết quả dự kiến:</w:t>
      </w:r>
    </w:p>
    <w:p w14:paraId="51372CBF">
      <w:r>
        <w:rPr>
          <w:rFonts w:ascii="Times New Roman" w:hAnsi="Times New Roman" w:eastAsia="Times New Roman"/>
          <w:sz w:val="26"/>
        </w:rPr>
        <w:t xml:space="preserve">   - Chương trình máy tính khoa học hoàn chỉnh chạy trên Python với giao diện Tkinter.</w:t>
      </w:r>
    </w:p>
    <w:p w14:paraId="6F3C5AF2">
      <w:r>
        <w:rPr>
          <w:rFonts w:ascii="Times New Roman" w:hAnsi="Times New Roman" w:eastAsia="Times New Roman"/>
          <w:sz w:val="26"/>
        </w:rPr>
        <w:t xml:space="preserve">   - Giao diện trực quan, dễ sử dụng, hỗ trợ đầy đủ các chức năng theo yêu cầu.</w:t>
      </w:r>
    </w:p>
    <w:p w14:paraId="245E2322">
      <w:r>
        <w:rPr>
          <w:rFonts w:ascii="Times New Roman" w:hAnsi="Times New Roman" w:eastAsia="Times New Roman"/>
          <w:sz w:val="26"/>
        </w:rPr>
        <w:t xml:space="preserve">   - Tài liệu hướng dẫn sử dụng và mã nguồn đầy đủ.</w:t>
      </w:r>
    </w:p>
    <w:p w14:paraId="722661F2">
      <w:r>
        <w:rPr>
          <w:rFonts w:ascii="Times New Roman" w:hAnsi="Times New Roman" w:eastAsia="Times New Roman"/>
          <w:sz w:val="26"/>
        </w:rPr>
        <w:br w:type="textWrapping"/>
      </w:r>
      <w:r>
        <w:rPr>
          <w:rFonts w:ascii="Times New Roman" w:hAnsi="Times New Roman" w:eastAsia="Times New Roman"/>
          <w:sz w:val="26"/>
        </w:rPr>
        <w:t xml:space="preserve">6. </w:t>
      </w:r>
      <w:bookmarkStart w:id="0" w:name="_GoBack"/>
      <w:r>
        <w:rPr>
          <w:rFonts w:ascii="Times New Roman" w:hAnsi="Times New Roman" w:eastAsia="Times New Roman"/>
          <w:sz w:val="26"/>
        </w:rPr>
        <w:t>Tiến độ thực hiện: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56C3A3A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B8C28">
            <w:pPr>
              <w:jc w:val="center"/>
            </w:pPr>
            <w:r>
              <w:t>Thời gian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60DBC">
            <w:pPr>
              <w:jc w:val="center"/>
            </w:pPr>
            <w:r>
              <w:t>Nội dung công việc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426DA">
            <w:pPr>
              <w:jc w:val="center"/>
            </w:pPr>
            <w:r>
              <w:t>Kết quả</w:t>
            </w:r>
          </w:p>
        </w:tc>
      </w:tr>
      <w:tr w14:paraId="43EE7DA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27B6B">
            <w:r>
              <w:t>01/08/2025 - 07/08/2025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65630">
            <w:r>
              <w:t>Tìm hiểu Python, Tkinter, thư viện math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B138F">
            <w:r>
              <w:t>Nắm kiến thức cơ bản</w:t>
            </w:r>
          </w:p>
        </w:tc>
      </w:tr>
      <w:tr w14:paraId="237C939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1" w:hRule="atLeast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9FD7F">
            <w:r>
              <w:t>08/08/2025 - 20/08/2025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5FCA6">
            <w:r>
              <w:t>Thiết kế giao diện và xử lý các phép toán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1919B">
            <w:r>
              <w:t>Giao diện + chức năng tính toán</w:t>
            </w:r>
          </w:p>
        </w:tc>
      </w:tr>
      <w:tr w14:paraId="1FF93F9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D4A7D">
            <w:r>
              <w:t>21/08/2025 - 28/08/2025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6CDE2">
            <w:r>
              <w:t>Tích hợp tính năng nâng cao, kiểm thử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FDA1B">
            <w:r>
              <w:t>Hoàn thiện chương trình</w:t>
            </w:r>
          </w:p>
        </w:tc>
      </w:tr>
      <w:tr w14:paraId="729297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2F717">
            <w:r>
              <w:t>29/08/2025 - 31/08/2025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0C79E">
            <w:r>
              <w:t>Viết báo cáo và chuẩn bị nộp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8C696">
            <w:r>
              <w:t>Báo cáo hoàn chỉnh</w:t>
            </w:r>
          </w:p>
        </w:tc>
      </w:tr>
    </w:tbl>
    <w:p w14:paraId="6B6960B6">
      <w:r>
        <w:rPr>
          <w:rFonts w:ascii="Times New Roman" w:hAnsi="Times New Roman" w:eastAsia="Times New Roman"/>
          <w:sz w:val="26"/>
        </w:rPr>
        <w:br w:type="textWrapping"/>
      </w:r>
      <w:r>
        <w:rPr>
          <w:rFonts w:ascii="Times New Roman" w:hAnsi="Times New Roman" w:eastAsia="Times New Roman"/>
          <w:sz w:val="26"/>
        </w:rPr>
        <w:t>7. Tài liệu tham khảo:</w:t>
      </w:r>
    </w:p>
    <w:p w14:paraId="4AEA76F9">
      <w:r>
        <w:rPr>
          <w:rFonts w:ascii="Times New Roman" w:hAnsi="Times New Roman" w:eastAsia="Times New Roman"/>
          <w:sz w:val="26"/>
        </w:rPr>
        <w:t xml:space="preserve">   [1] Python Documentation: https://docs.python.org/3/</w:t>
      </w:r>
    </w:p>
    <w:p w14:paraId="5AE111E1">
      <w:r>
        <w:rPr>
          <w:rFonts w:ascii="Times New Roman" w:hAnsi="Times New Roman" w:eastAsia="Times New Roman"/>
          <w:sz w:val="26"/>
        </w:rPr>
        <w:t xml:space="preserve">   [2] Tkinter Documentation: https://docs.python.org/3/library/tkinter.html</w:t>
      </w:r>
    </w:p>
    <w:p w14:paraId="3ECE00D8">
      <w:r>
        <w:rPr>
          <w:rFonts w:ascii="Times New Roman" w:hAnsi="Times New Roman" w:eastAsia="Times New Roman"/>
          <w:sz w:val="26"/>
        </w:rPr>
        <w:t xml:space="preserve">   [3] Python math module: https://docs.python.org/3/library/math.html</w:t>
      </w:r>
    </w:p>
    <w:p>
      <w:r>
        <w:br/>
        <w:br/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4702"/>
        <w:gridCol w:w="4702"/>
      </w:tblGrid>
      <w:tr>
        <w:tc>
          <w:tcPr>
            <w:tcW w:type="dxa" w:w="4702"/>
          </w:tcPr>
          <w:p>
            <w:r>
              <w:rPr>
                <w:rFonts w:ascii="Times New Roman" w:hAnsi="Times New Roman" w:eastAsia="Times New Roman"/>
                <w:sz w:val="26"/>
              </w:rPr>
              <w:t>XÁC NHẬN CỦA GVHD</w:t>
              <w:br/>
              <w:br/>
              <w:br/>
              <w:br/>
              <w:br/>
              <w:t>(Ký và ghi rõ họ tên)</w:t>
            </w:r>
          </w:p>
        </w:tc>
        <w:tc>
          <w:tcPr>
            <w:tcW w:type="dxa" w:w="4702"/>
          </w:tcPr>
          <w:p>
            <w:r>
              <w:rPr>
                <w:rFonts w:ascii="Times New Roman" w:hAnsi="Times New Roman" w:eastAsia="Times New Roman"/>
                <w:i/>
                <w:sz w:val="26"/>
              </w:rPr>
              <w:t>........, ngày ..... tháng ..... năm .....</w:t>
              <w:br/>
              <w:t>SV THỰC HIỆN</w:t>
              <w:br/>
              <w:br/>
              <w:br/>
              <w:br/>
              <w:br/>
              <w:t>(Ký và ghi rõ họ tên)</w:t>
            </w:r>
          </w:p>
        </w:tc>
      </w:tr>
    </w:tbl>
    <w:sectPr>
      <w:pgSz w:w="12240" w:h="15840"/>
      <w:pgMar w:top="1417" w:right="1134" w:bottom="1417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0F5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 w:ascii="Times New Roman" w:hAnsi="Times New Roman"/>
      <w:sz w:val="26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Admin</cp:lastModifiedBy>
  <dcterms:modified xsi:type="dcterms:W3CDTF">2025-08-11T02:49:36Z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1B6F1A2058774E8F88139D957D89B713_12</vt:lpwstr>
  </property>
</Properties>
</file>